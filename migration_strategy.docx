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Migration Strategy</w:t>
      </w:r>
    </w:p>
    <w:p>
      <w:pPr>
        <w:pStyle w:val="Heading3"/>
      </w:pPr>
      <w:r>
        <w:t>1. Project Overview &amp; Code Review</w:t>
      </w:r>
    </w:p>
    <w:p>
      <w:pPr>
        <w:pStyle w:val="Heading4"/>
      </w:pPr>
      <w:r>
        <w:t>Project Structure and Architecture</w:t>
      </w:r>
    </w:p>
    <w:p>
      <w:pPr>
        <w:pStyle w:val="ListBullet"/>
      </w:pPr>
      <w:r>
        <w:t>The existing project follows a simple structure common to Flask applications:</w:t>
      </w:r>
    </w:p>
    <w:p>
      <w:pPr>
        <w:pStyle w:val="ListBullet"/>
      </w:pPr>
      <w:r>
        <w:t>`app.py`: Contains application routing and business logic.</w:t>
      </w:r>
    </w:p>
    <w:p>
      <w:pPr>
        <w:pStyle w:val="ListBullet"/>
      </w:pPr>
      <w:r>
        <w:t>`database.py`: Manages MySQL database connections and operations.</w:t>
      </w:r>
    </w:p>
    <w:p>
      <w:pPr>
        <w:pStyle w:val="ListBullet"/>
      </w:pPr>
      <w:r>
        <w:t>`static/`: Holds CSS style sheets.</w:t>
      </w:r>
    </w:p>
    <w:p>
      <w:pPr>
        <w:pStyle w:val="ListBullet"/>
      </w:pPr>
      <w:r>
        <w:t>`templates/`: Contains the HTML templates rendered by Flask.</w:t>
      </w:r>
    </w:p>
    <w:p>
      <w:pPr>
        <w:pStyle w:val="ListBullet"/>
      </w:pPr>
      <w:r>
        <w:t>`feedback_data.sql`: Used to insert sample data into the MySQL database.</w:t>
      </w:r>
    </w:p>
    <w:p/>
    <w:p>
      <w:pPr>
        <w:pStyle w:val="Heading4"/>
      </w:pPr>
      <w:r>
        <w:t>Languages, Frameworks, and Dependencies</w:t>
      </w:r>
    </w:p>
    <w:p>
      <w:pPr>
        <w:pStyle w:val="ListBullet"/>
      </w:pPr>
      <w:r>
        <w:t>**Languages**: Python, HTML, CSS</w:t>
      </w:r>
    </w:p>
    <w:p>
      <w:pPr>
        <w:pStyle w:val="ListBullet"/>
      </w:pPr>
      <w:r>
        <w:t>**Frameworks**: Flask</w:t>
      </w:r>
    </w:p>
    <w:p>
      <w:pPr>
        <w:pStyle w:val="ListBullet"/>
      </w:pPr>
      <w:r>
        <w:t>**Database**: MySQL</w:t>
      </w:r>
    </w:p>
    <w:p>
      <w:pPr>
        <w:pStyle w:val="ListBullet"/>
      </w:pPr>
      <w:r>
        <w:t>**Dependencies**:</w:t>
      </w:r>
    </w:p>
    <w:p>
      <w:pPr>
        <w:pStyle w:val="ListBullet"/>
      </w:pPr>
      <w:r>
        <w:t>Flask==2.1.1</w:t>
      </w:r>
    </w:p>
    <w:p>
      <w:pPr>
        <w:pStyle w:val="ListBullet"/>
      </w:pPr>
      <w:r>
        <w:t>Flask-MySQLdb==0.2.0</w:t>
      </w:r>
    </w:p>
    <w:p>
      <w:pPr>
        <w:pStyle w:val="ListBullet"/>
      </w:pPr>
      <w:r>
        <w:t>mysqlclient==2.1.1</w:t>
      </w:r>
    </w:p>
    <w:p/>
    <w:p>
      <w:pPr>
        <w:pStyle w:val="Heading4"/>
      </w:pPr>
      <w:r>
        <w:t>Deprecated Technologies, Security Risks, and Technical Debt</w:t>
      </w:r>
    </w:p>
    <w:p>
      <w:pPr>
        <w:pStyle w:val="ListBullet"/>
      </w:pPr>
      <w:r>
        <w:t>**Deprecated Technologies**: None explicitly noted, Flask and MySQL are still widely used.</w:t>
      </w:r>
    </w:p>
    <w:p>
      <w:pPr>
        <w:pStyle w:val="ListBullet"/>
      </w:pPr>
      <w:r>
        <w:t>**Security Risks**:</w:t>
      </w:r>
    </w:p>
    <w:p>
      <w:pPr>
        <w:pStyle w:val="ListBullet"/>
      </w:pPr>
      <w:r>
        <w:t>User inputs are not validated against SQL injection, as raw user input is being directly used in SQL queries.</w:t>
      </w:r>
    </w:p>
    <w:p>
      <w:pPr>
        <w:pStyle w:val="ListBullet"/>
      </w:pPr>
      <w:r>
        <w:t>**Technical Debt**:</w:t>
      </w:r>
    </w:p>
    <w:p>
      <w:pPr>
        <w:pStyle w:val="ListBullet"/>
      </w:pPr>
      <w:r>
        <w:t>Lack of separation of concerns (business logic intermingled with app routing).</w:t>
      </w:r>
    </w:p>
    <w:p>
      <w:pPr>
        <w:pStyle w:val="ListBullet"/>
      </w:pPr>
      <w:r>
        <w:t>No tests present in the codebase to ensure functionality.</w:t>
      </w:r>
    </w:p>
    <w:p/>
    <w:p>
      <w:pPr>
        <w:pStyle w:val="Heading3"/>
      </w:pPr>
      <w:r>
        <w:t>2. Feasibility Analysis &amp; Metrics</w:t>
      </w:r>
    </w:p>
    <w:p>
      <w:pPr>
        <w:pStyle w:val="Heading4"/>
      </w:pPr>
      <w:r>
        <w:t>Code Complexity</w:t>
      </w:r>
    </w:p>
    <w:p>
      <w:pPr>
        <w:pStyle w:val="ListBullet"/>
      </w:pPr>
      <w:r>
        <w:t>**Cyclomatic Complexity**:</w:t>
      </w:r>
    </w:p>
    <w:p>
      <w:pPr>
        <w:pStyle w:val="ListBullet"/>
      </w:pPr>
      <w:r>
        <w:t>The current functions have low complexity, with a direct correlation between the number of paths through the program logic in `app.py` and `database.py`.</w:t>
      </w:r>
    </w:p>
    <w:p>
      <w:pPr>
        <w:pStyle w:val="ListBullet"/>
      </w:pPr>
      <w:r>
        <w:t>**Maintainability Index**:</w:t>
      </w:r>
    </w:p>
    <w:p>
      <w:pPr>
        <w:pStyle w:val="ListBullet"/>
      </w:pPr>
      <w:r>
        <w:t>Reasonably maintainable due to its simplicity.</w:t>
      </w:r>
    </w:p>
    <w:p/>
    <w:p>
      <w:pPr>
        <w:pStyle w:val="Heading4"/>
      </w:pPr>
      <w:r>
        <w:t>Coupling, Cohesion, Redundancy, and Duplication</w:t>
      </w:r>
    </w:p>
    <w:p>
      <w:pPr>
        <w:pStyle w:val="ListBullet"/>
      </w:pPr>
      <w:r>
        <w:t>**Coupling**: Low – Each component is relatively independent.</w:t>
      </w:r>
    </w:p>
    <w:p>
      <w:pPr>
        <w:pStyle w:val="ListBullet"/>
      </w:pPr>
      <w:r>
        <w:t>**Cohesion**: Moderate – Functions in `database.py` correspond closely to database operations, but application logic overlaps in `app.py`.</w:t>
      </w:r>
    </w:p>
    <w:p>
      <w:pPr>
        <w:pStyle w:val="ListBullet"/>
      </w:pPr>
      <w:r>
        <w:t>**Redundancy and Duplication**: No significant duplication found.</w:t>
      </w:r>
    </w:p>
    <w:p/>
    <w:p>
      <w:pPr>
        <w:pStyle w:val="Heading4"/>
      </w:pPr>
      <w:r>
        <w:t>Dependency Risks, Outdated Libraries, and Compatibility Issues</w:t>
      </w:r>
    </w:p>
    <w:p>
      <w:pPr>
        <w:pStyle w:val="ListBullet"/>
      </w:pPr>
      <w:r>
        <w:t>All dependencies are modern, but using Flask-MySQLdb may risk future maintainability since direct database integrations may become obsolete with ORM solutions like SQLAlchemy.</w:t>
      </w:r>
    </w:p>
    <w:p/>
    <w:p>
      <w:pPr>
        <w:pStyle w:val="Heading4"/>
      </w:pPr>
      <w:r>
        <w:t>Database Migration Complexity</w:t>
      </w:r>
    </w:p>
    <w:p>
      <w:pPr>
        <w:pStyle w:val="ListBullet"/>
      </w:pPr>
      <w:r>
        <w:t>Migration complexity is low, as the schema is straightforward and data can be easily migrated to a new system.</w:t>
      </w:r>
    </w:p>
    <w:p/>
    <w:p>
      <w:pPr>
        <w:pStyle w:val="Heading4"/>
      </w:pPr>
      <w:r>
        <w:t>External Service &amp; API Dependencies</w:t>
      </w:r>
    </w:p>
    <w:p>
      <w:pPr>
        <w:pStyle w:val="ListBullet"/>
      </w:pPr>
      <w:r>
        <w:t>No external APIs or services are utilized in the current implementation.</w:t>
      </w:r>
    </w:p>
    <w:p/>
    <w:p>
      <w:pPr>
        <w:pStyle w:val="Heading4"/>
      </w:pPr>
      <w:r>
        <w:t>Test Coverage and Gaps</w:t>
      </w:r>
    </w:p>
    <w:p>
      <w:pPr>
        <w:pStyle w:val="ListBullet"/>
      </w:pPr>
      <w:r>
        <w:t>No unit or integration tests are in place, creating a significant gap in test coverage, which could lead to issues during migration.</w:t>
      </w:r>
    </w:p>
    <w:p/>
    <w:p>
      <w:pPr>
        <w:pStyle w:val="Heading3"/>
      </w:pPr>
      <w:r>
        <w:t>3. Migration Strategy Proposal</w:t>
      </w:r>
    </w:p>
    <w:p>
      <w:pPr>
        <w:pStyle w:val="Heading4"/>
      </w:pPr>
      <w:r>
        <w:t>Step-by-Step Migration Strategy</w:t>
      </w:r>
    </w:p>
    <w:p>
      <w:r>
        <w:t xml:space="preserve">1. </w:t>
      </w:r>
      <w:r>
        <w:rPr>
          <w:b/>
        </w:rPr>
        <w:t>Install FastAPI and Required Libraries</w:t>
      </w:r>
      <w:r>
        <w:t>:</w:t>
      </w:r>
    </w:p>
    <w:p>
      <w:pPr>
        <w:pStyle w:val="ListBullet"/>
      </w:pPr>
      <w:r>
        <w:t>Adapt to using `databases` and `sqlalchemy` for database integration.</w:t>
      </w:r>
    </w:p>
    <w:p>
      <w:r>
        <w:t xml:space="preserve">2. </w:t>
      </w:r>
      <w:r>
        <w:rPr>
          <w:b/>
        </w:rPr>
        <w:t>Convert Routing</w:t>
      </w:r>
      <w:r>
        <w:t>:</w:t>
      </w:r>
    </w:p>
    <w:p>
      <w:pPr>
        <w:pStyle w:val="ListBullet"/>
      </w:pPr>
      <w:r>
        <w:t>Transition routes from Flask to FastAPI.</w:t>
      </w:r>
    </w:p>
    <w:p>
      <w:r>
        <w:t xml:space="preserve">3. </w:t>
      </w:r>
      <w:r>
        <w:rPr>
          <w:b/>
        </w:rPr>
        <w:t>Implement Dependency Injection</w:t>
      </w:r>
      <w:r>
        <w:t>:</w:t>
      </w:r>
    </w:p>
    <w:p>
      <w:pPr>
        <w:pStyle w:val="ListBullet"/>
      </w:pPr>
      <w:r>
        <w:t>Use FastAPI’s dependency injection system for managing database connections.</w:t>
      </w:r>
    </w:p>
    <w:p>
      <w:r>
        <w:t xml:space="preserve">4. </w:t>
      </w:r>
      <w:r>
        <w:rPr>
          <w:b/>
        </w:rPr>
        <w:t>Migrate Database Logic</w:t>
      </w:r>
      <w:r>
        <w:t>:</w:t>
      </w:r>
    </w:p>
    <w:p>
      <w:pPr>
        <w:pStyle w:val="ListBullet"/>
      </w:pPr>
      <w:r>
        <w:t>Refactor `database.py` to use SQLAlchemy with Async support if needed.</w:t>
      </w:r>
    </w:p>
    <w:p>
      <w:r>
        <w:t xml:space="preserve">5. </w:t>
      </w:r>
      <w:r>
        <w:rPr>
          <w:b/>
        </w:rPr>
        <w:t>Update Frontend Rendering</w:t>
      </w:r>
      <w:r>
        <w:t>:</w:t>
      </w:r>
    </w:p>
    <w:p>
      <w:pPr>
        <w:pStyle w:val="ListBullet"/>
      </w:pPr>
      <w:r>
        <w:t>FastAPI does not include a templating system but can serve static files.</w:t>
      </w:r>
    </w:p>
    <w:p>
      <w:r>
        <w:t xml:space="preserve">6. </w:t>
      </w:r>
      <w:r>
        <w:rPr>
          <w:b/>
        </w:rPr>
        <w:t>Confirm Functionality</w:t>
      </w:r>
      <w:r>
        <w:t>:</w:t>
      </w:r>
    </w:p>
    <w:p>
      <w:pPr>
        <w:pStyle w:val="ListBullet"/>
      </w:pPr>
      <w:r>
        <w:t>Test all endpoints using a dedicated test framework or library.</w:t>
      </w:r>
    </w:p>
    <w:p/>
    <w:p>
      <w:pPr>
        <w:pStyle w:val="Heading4"/>
      </w:pPr>
      <w:r>
        <w:t>Migration Approach</w:t>
      </w:r>
    </w:p>
    <w:p>
      <w:pPr>
        <w:pStyle w:val="ListBullet"/>
      </w:pPr>
      <w:r>
        <w:t>**Refactor**: Given the maintainability and moderate complexity, refactoring rather than a full rewrite fits best.</w:t>
      </w:r>
    </w:p>
    <w:p/>
    <w:p>
      <w:pPr>
        <w:pStyle w:val="Heading4"/>
      </w:pPr>
      <w:r>
        <w:t>Recommended Tech Stacks</w:t>
      </w:r>
    </w:p>
    <w:p>
      <w:pPr>
        <w:pStyle w:val="ListBullet"/>
      </w:pPr>
      <w:r>
        <w:t>**FastAPI**: As the new framework.</w:t>
      </w:r>
    </w:p>
    <w:p>
      <w:pPr>
        <w:pStyle w:val="ListBullet"/>
      </w:pPr>
      <w:r>
        <w:t>**SQLAlchemy**: As the ORM to handle database interactions.</w:t>
      </w:r>
    </w:p>
    <w:p>
      <w:pPr>
        <w:pStyle w:val="ListBullet"/>
      </w:pPr>
      <w:r>
        <w:t>**MySQL or PostgreSQL**: For the database.</w:t>
      </w:r>
    </w:p>
    <w:p>
      <w:pPr>
        <w:pStyle w:val="ListBullet"/>
      </w:pPr>
      <w:r>
        <w:t>**Pydantic**: For data validation.</w:t>
      </w:r>
    </w:p>
    <w:p/>
    <w:p>
      <w:pPr>
        <w:pStyle w:val="Heading4"/>
      </w:pPr>
      <w:r>
        <w:t>Phased Migration Plan</w:t>
      </w:r>
    </w:p>
    <w:p>
      <w:r>
        <w:t xml:space="preserve">1. </w:t>
      </w:r>
      <w:r>
        <w:rPr>
          <w:b/>
        </w:rPr>
        <w:t>Phase 1</w:t>
      </w:r>
      <w:r>
        <w:t>: Set up FastAPI environment and configurations.</w:t>
      </w:r>
    </w:p>
    <w:p>
      <w:r>
        <w:t xml:space="preserve">2. </w:t>
      </w:r>
      <w:r>
        <w:rPr>
          <w:b/>
        </w:rPr>
        <w:t>Phase 2</w:t>
      </w:r>
      <w:r>
        <w:t>: Convert the routing and implement basic endpoints.</w:t>
      </w:r>
    </w:p>
    <w:p>
      <w:r>
        <w:t xml:space="preserve">3. </w:t>
      </w:r>
      <w:r>
        <w:rPr>
          <w:b/>
        </w:rPr>
        <w:t>Phase 3</w:t>
      </w:r>
      <w:r>
        <w:t>: Migrate database logic and integrate Pydantic models.</w:t>
      </w:r>
    </w:p>
    <w:p>
      <w:r>
        <w:t xml:space="preserve">4. </w:t>
      </w:r>
      <w:r>
        <w:rPr>
          <w:b/>
        </w:rPr>
        <w:t>Phase 4</w:t>
      </w:r>
      <w:r>
        <w:t>: Rigorously test each component and update frontend.</w:t>
      </w:r>
    </w:p>
    <w:p>
      <w:r>
        <w:t xml:space="preserve">5. </w:t>
      </w:r>
      <w:r>
        <w:rPr>
          <w:b/>
        </w:rPr>
        <w:t>Phase 5</w:t>
      </w:r>
      <w:r>
        <w:t>: Deploy and monitor for issues.</w:t>
      </w:r>
    </w:p>
    <w:p/>
    <w:p>
      <w:pPr>
        <w:pStyle w:val="Heading4"/>
      </w:pPr>
      <w:r>
        <w:t>AI-Based Automation Tools for Efficiency</w:t>
      </w:r>
    </w:p>
    <w:p>
      <w:pPr>
        <w:pStyle w:val="ListBullet"/>
      </w:pPr>
      <w:r>
        <w:t>**Apache Airflow**: For orchestrating data migration.</w:t>
      </w:r>
    </w:p>
    <w:p>
      <w:pPr>
        <w:pStyle w:val="ListBullet"/>
      </w:pPr>
      <w:r>
        <w:t>**SQLAlchemy-Migrate**: For managing database migration scripts.</w:t>
      </w:r>
    </w:p>
    <w:p>
      <w:pPr>
        <w:pStyle w:val="ListBullet"/>
      </w:pPr>
      <w:r>
        <w:t>**pytest**: For automated testing of the newly built FastAPI application.</w:t>
      </w:r>
    </w:p>
    <w:p/>
    <w:p>
      <w:pPr>
        <w:pStyle w:val="Heading3"/>
      </w:pPr>
      <w:r>
        <w:t>4. Potential Challenges &amp; Risk Mitigation</w:t>
      </w:r>
    </w:p>
    <w:p>
      <w:pPr>
        <w:pStyle w:val="Heading4"/>
      </w:pPr>
      <w:r>
        <w:t>Key Roadblocks</w:t>
      </w:r>
    </w:p>
    <w:p>
      <w:pPr>
        <w:pStyle w:val="ListBullet"/>
      </w:pPr>
      <w:r>
        <w:t>Lack of testing could lead to bugs not surfacing until later.</w:t>
      </w:r>
    </w:p>
    <w:p>
      <w:pPr>
        <w:pStyle w:val="ListBullet"/>
      </w:pPr>
      <w:r>
        <w:t>Syntax and behavior shift between Flask and FastAPI could introduce errors.</w:t>
      </w:r>
    </w:p>
    <w:p>
      <w:pPr>
        <w:pStyle w:val="ListBullet"/>
      </w:pPr>
      <w:r>
        <w:t>Database interaction patterns may need to change significantly.</w:t>
      </w:r>
    </w:p>
    <w:p/>
    <w:p>
      <w:pPr>
        <w:pStyle w:val="Heading4"/>
      </w:pPr>
      <w:r>
        <w:t>AI-Driven Solutions for Risk Mitigation</w:t>
      </w:r>
    </w:p>
    <w:p>
      <w:pPr>
        <w:pStyle w:val="ListBullet"/>
      </w:pPr>
      <w:r>
        <w:t>Utilize AI-based code analysis tools to identify areas possibly unintentionally modified.</w:t>
      </w:r>
    </w:p>
    <w:p>
      <w:pPr>
        <w:pStyle w:val="ListBullet"/>
      </w:pPr>
      <w:r>
        <w:t>Implement an automatic testing framework with coverage reports to identify gaps.</w:t>
      </w:r>
    </w:p>
    <w:p>
      <w:pPr>
        <w:pStyle w:val="ListBullet"/>
      </w:pPr>
      <w:r>
        <w:t>Use mocking tools to simulate database interactions during tests.</w:t>
      </w:r>
    </w:p>
    <w:p/>
    <w:p>
      <w:pPr>
        <w:pStyle w:val="Heading4"/>
      </w:pPr>
      <w:r>
        <w:t>Areas Requiring Manual Intervention</w:t>
      </w:r>
    </w:p>
    <w:p>
      <w:pPr>
        <w:pStyle w:val="ListBullet"/>
      </w:pPr>
      <w:r>
        <w:t>Manual creation and migration of SQL scripts to adapt to the new framework's requirements.</w:t>
      </w:r>
    </w:p>
    <w:p>
      <w:pPr>
        <w:pStyle w:val="ListBullet"/>
      </w:pPr>
      <w:r>
        <w:t>User interface adjustments to ensure compatibility with FastAPI.</w:t>
      </w:r>
    </w:p>
    <w:p/>
    <w:p>
      <w:pPr>
        <w:pStyle w:val="Heading3"/>
      </w:pPr>
      <w:r>
        <w:t>5. Estimated Effort &amp; Resources</w:t>
      </w:r>
    </w:p>
    <w:p>
      <w:pPr>
        <w:pStyle w:val="Heading4"/>
      </w:pPr>
      <w:r>
        <w:t>Time Estimate</w:t>
      </w:r>
    </w:p>
    <w:p>
      <w:pPr>
        <w:pStyle w:val="ListBullet"/>
      </w:pPr>
      <w:r>
        <w:t>Estimated overall time: 4-8 weeks depending on feature complexity and testing requirements.</w:t>
      </w:r>
    </w:p>
    <w:p/>
    <w:p>
      <w:pPr>
        <w:pStyle w:val="Heading4"/>
      </w:pPr>
      <w:r>
        <w:t>Cost Estimate</w:t>
      </w:r>
    </w:p>
    <w:p>
      <w:pPr>
        <w:pStyle w:val="ListBullet"/>
      </w:pPr>
      <w:r>
        <w:t>Estimated costs will vary based on personnel and automation tools used, likely ranging from $5,000 to $15,000.</w:t>
      </w:r>
    </w:p>
    <w:p/>
    <w:p>
      <w:pPr>
        <w:pStyle w:val="Heading4"/>
      </w:pPr>
      <w:r>
        <w:t>AI Agent Workload</w:t>
      </w:r>
    </w:p>
    <w:p>
      <w:pPr>
        <w:pStyle w:val="ListBullet"/>
      </w:pPr>
      <w:r>
        <w:t>**Fragmentor**: 10% - Fragment each file for analysis and migration.</w:t>
      </w:r>
    </w:p>
    <w:p>
      <w:pPr>
        <w:pStyle w:val="ListBullet"/>
      </w:pPr>
      <w:r>
        <w:t>**Migrator**: 60% - Actual migration of logic and features.</w:t>
      </w:r>
    </w:p>
    <w:p>
      <w:pPr>
        <w:pStyle w:val="ListBullet"/>
      </w:pPr>
      <w:r>
        <w:t>**Reviewer**: 20% - Ensure quality and code correctness post-migration.</w:t>
      </w:r>
    </w:p>
    <w:p>
      <w:pPr>
        <w:pStyle w:val="ListBullet"/>
      </w:pPr>
      <w:r>
        <w:t>**Executor**: 5% - Deploy to staging/production environments.</w:t>
      </w:r>
    </w:p>
    <w:p>
      <w:pPr>
        <w:pStyle w:val="ListBullet"/>
      </w:pPr>
      <w:r>
        <w:t>**Documentor**: 5% - Ensure documentation aligns with new code structure.</w:t>
      </w:r>
    </w:p>
    <w:p/>
    <w:p>
      <w:pPr>
        <w:pStyle w:val="Heading4"/>
      </w:pPr>
      <w:r>
        <w:t>AI Agent Roles and Expertise Required</w:t>
      </w:r>
    </w:p>
    <w:p>
      <w:pPr>
        <w:pStyle w:val="ListBullet"/>
      </w:pPr>
      <w:r>
        <w:t>**Fragmentor**: Skilled in code organization and breakdown.</w:t>
      </w:r>
    </w:p>
    <w:p>
      <w:pPr>
        <w:pStyle w:val="ListBullet"/>
      </w:pPr>
      <w:r>
        <w:t>**Migrator**: Proficiency in FastAPI, SQLAlchemy, async programming.</w:t>
      </w:r>
    </w:p>
    <w:p>
      <w:pPr>
        <w:pStyle w:val="ListBullet"/>
      </w:pPr>
      <w:r>
        <w:t>**Reviewer**: Experienced in code reviews and bulk testing practices.</w:t>
      </w:r>
    </w:p>
    <w:p>
      <w:pPr>
        <w:pStyle w:val="ListBullet"/>
      </w:pPr>
      <w:r>
        <w:t>**Executor**: Hands-on experience with deployment practices and CI/CD.</w:t>
      </w:r>
    </w:p>
    <w:p>
      <w:pPr>
        <w:pStyle w:val="ListBullet"/>
      </w:pPr>
      <w:r>
        <w:t>**Documentor**: Expertise in technical writing and documentation.</w:t>
      </w:r>
    </w:p>
    <w:p/>
    <w:p>
      <w:r>
        <w:t>Overall, this structured migration strategy provides a robust plan for shifting the legacy Flask application to FastAPI while addressing the complexities of the existing codebase.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